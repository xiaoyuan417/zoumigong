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F423" w14:textId="60E23CA2" w:rsidR="00C73B33" w:rsidRDefault="00C73B33" w:rsidP="00C73B33">
      <w:pPr>
        <w:rPr>
          <w:lang w:eastAsia="zh-CN"/>
        </w:rPr>
      </w:pPr>
      <w:r>
        <w:t>#</w:t>
      </w:r>
      <w:r>
        <w:rPr>
          <w:rFonts w:hint="eastAsia"/>
          <w:lang w:eastAsia="zh-CN"/>
        </w:rPr>
        <w:t>include&lt;s</w:t>
      </w:r>
      <w:r>
        <w:rPr>
          <w:lang w:eastAsia="zh-CN"/>
        </w:rPr>
        <w:t>tdio.h</w:t>
      </w:r>
      <w:r>
        <w:rPr>
          <w:rFonts w:hint="eastAsia"/>
          <w:lang w:eastAsia="zh-CN"/>
        </w:rPr>
        <w:t>&gt;</w:t>
      </w:r>
    </w:p>
    <w:p w14:paraId="748FA021" w14:textId="43144B77" w:rsidR="004241CB" w:rsidRDefault="00C73B33">
      <w:r>
        <w:t>#include&lt;string.h&gt;</w:t>
      </w:r>
    </w:p>
    <w:p w14:paraId="44FF1124" w14:textId="77777777" w:rsidR="004241CB" w:rsidRDefault="00C73B33">
      <w:r>
        <w:t>int tines(char s[],char w[])</w:t>
      </w:r>
    </w:p>
    <w:p w14:paraId="0841755D" w14:textId="59B80CC9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524017BF" w14:textId="77777777" w:rsidR="004241CB" w:rsidRDefault="00C73B33">
      <w:r>
        <w:t>int i-</w:t>
      </w:r>
      <w:proofErr w:type="gramStart"/>
      <w:r>
        <w:t>0,j</w:t>
      </w:r>
      <w:proofErr w:type="gramEnd"/>
      <w:r>
        <w:t>,tines=0;</w:t>
      </w:r>
    </w:p>
    <w:p w14:paraId="7FDBE59B" w14:textId="77777777" w:rsidR="004241CB" w:rsidRDefault="00C73B33">
      <w:r>
        <w:t>while(s[i])</w:t>
      </w:r>
    </w:p>
    <w:p w14:paraId="320468BD" w14:textId="3F07E2A0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6E32F732" w14:textId="77777777" w:rsidR="004241CB" w:rsidRDefault="00C73B33">
      <w:r>
        <w:t>j=0;</w:t>
      </w:r>
    </w:p>
    <w:p w14:paraId="34421F84" w14:textId="77777777" w:rsidR="004241CB" w:rsidRDefault="00C73B33">
      <w:r>
        <w:t>while(w[j])</w:t>
      </w:r>
    </w:p>
    <w:p w14:paraId="67BFE996" w14:textId="5CEBE305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48710924" w14:textId="77777777" w:rsidR="004241CB" w:rsidRDefault="00C73B33">
      <w:r>
        <w:t>if(w[j]t=s[</w:t>
      </w:r>
      <w:proofErr w:type="spellStart"/>
      <w:r>
        <w:t>i+j</w:t>
      </w:r>
      <w:proofErr w:type="spellEnd"/>
      <w:r>
        <w:t>])</w:t>
      </w:r>
    </w:p>
    <w:p w14:paraId="33788844" w14:textId="77777777" w:rsidR="004241CB" w:rsidRDefault="00C73B33">
      <w:r>
        <w:t>break;</w:t>
      </w:r>
    </w:p>
    <w:p w14:paraId="3210588B" w14:textId="77777777" w:rsidR="004241CB" w:rsidRDefault="00C73B33">
      <w:r>
        <w:t>j++;</w:t>
      </w:r>
    </w:p>
    <w:p w14:paraId="38219D0B" w14:textId="6FAC6B44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7C9292F2" w14:textId="77777777" w:rsidR="004241CB" w:rsidRDefault="00C73B33">
      <w:r>
        <w:t>if(</w:t>
      </w:r>
      <w:proofErr w:type="spellStart"/>
      <w:r>
        <w:t>tu</w:t>
      </w:r>
      <w:proofErr w:type="spellEnd"/>
      <w:r>
        <w:t>[j])</w:t>
      </w:r>
    </w:p>
    <w:p w14:paraId="1E1C59F5" w14:textId="2F8BA684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40B3D236" w14:textId="77777777" w:rsidR="004241CB" w:rsidRDefault="00C73B33">
      <w:r>
        <w:t>tines++;</w:t>
      </w:r>
    </w:p>
    <w:p w14:paraId="4D944306" w14:textId="77777777" w:rsidR="004241CB" w:rsidRDefault="00C73B33">
      <w:r>
        <w:t>i+-j-1;</w:t>
      </w:r>
    </w:p>
    <w:p w14:paraId="4BDC1C1D" w14:textId="142DC6CB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562F63B1" w14:textId="77777777" w:rsidR="004241CB" w:rsidRDefault="00C73B33">
      <w:proofErr w:type="spellStart"/>
      <w:r>
        <w:lastRenderedPageBreak/>
        <w:t>i</w:t>
      </w:r>
      <w:proofErr w:type="spellEnd"/>
      <w:r>
        <w:t>++;</w:t>
      </w:r>
    </w:p>
    <w:p w14:paraId="7310715D" w14:textId="40C24F7D" w:rsidR="004241CB" w:rsidRDefault="00C73B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58D9E47C" w14:textId="77777777" w:rsidR="004241CB" w:rsidRDefault="00C73B33">
      <w:r>
        <w:t>return tines;</w:t>
      </w:r>
    </w:p>
    <w:p w14:paraId="3A1F51DF" w14:textId="77777777" w:rsidR="004241CB" w:rsidRDefault="00C73B33">
      <w:r>
        <w:t>int main()</w:t>
      </w:r>
    </w:p>
    <w:p w14:paraId="5E94B645" w14:textId="77777777" w:rsidR="004241CB" w:rsidRDefault="00C73B33">
      <w:r>
        <w:t>(</w:t>
      </w:r>
    </w:p>
    <w:p w14:paraId="0A21623E" w14:textId="77777777" w:rsidR="004241CB" w:rsidRDefault="00C73B33">
      <w:r>
        <w:t>char s[1000]="";</w:t>
      </w:r>
    </w:p>
    <w:p w14:paraId="3DC28A96" w14:textId="77777777" w:rsidR="004241CB" w:rsidRDefault="00C73B33">
      <w:r>
        <w:t>printf("</w:t>
      </w:r>
      <w:r>
        <w:t>请输入句子：</w:t>
      </w:r>
      <w:r>
        <w:t>\n")</w:t>
      </w:r>
      <w:r>
        <w:t>；</w:t>
      </w:r>
    </w:p>
    <w:p w14:paraId="6B4B80D2" w14:textId="77777777" w:rsidR="004241CB" w:rsidRDefault="00C73B33">
      <w:r>
        <w:t>gets(s);</w:t>
      </w:r>
    </w:p>
    <w:p w14:paraId="4A99DA72" w14:textId="77777777" w:rsidR="004241CB" w:rsidRDefault="00C73B33">
      <w:r>
        <w:t>char w[10]-…:</w:t>
      </w:r>
    </w:p>
    <w:p w14:paraId="0B5E1F75" w14:textId="77777777" w:rsidR="004241CB" w:rsidRDefault="00C73B33">
      <w:r>
        <w:t>printf</w:t>
      </w:r>
      <w:r>
        <w:t>（</w:t>
      </w:r>
      <w:r>
        <w:t>"</w:t>
      </w:r>
      <w:r>
        <w:t>请输入要计数的单词：</w:t>
      </w:r>
      <w:r>
        <w:t>\n"</w:t>
      </w:r>
      <w:r>
        <w:t>）；</w:t>
      </w:r>
    </w:p>
    <w:p w14:paraId="34E98F64" w14:textId="77777777" w:rsidR="004241CB" w:rsidRDefault="00C73B33">
      <w:r>
        <w:t>gets(w);</w:t>
      </w:r>
    </w:p>
    <w:p w14:paraId="7F2EB888" w14:textId="77777777" w:rsidR="004241CB" w:rsidRDefault="00C73B33">
      <w:r>
        <w:t>printf("</w:t>
      </w:r>
      <w:r>
        <w:t>该单词出现的次数是</w:t>
      </w:r>
      <w:r>
        <w:t>&amp;d\n"</w:t>
      </w:r>
      <w:r>
        <w:t>，</w:t>
      </w:r>
      <w:r>
        <w:t>tines(strlur(5)</w:t>
      </w:r>
      <w:r>
        <w:t>，</w:t>
      </w:r>
      <w:r>
        <w:t>w))</w:t>
      </w:r>
      <w:r>
        <w:t>；</w:t>
      </w:r>
    </w:p>
    <w:p w14:paraId="3E6A2501" w14:textId="77777777" w:rsidR="004241CB" w:rsidRDefault="00C73B33">
      <w:r>
        <w:t>return 0;</w:t>
      </w:r>
    </w:p>
    <w:p w14:paraId="091A6AE9" w14:textId="77777777" w:rsidR="004241CB" w:rsidRDefault="004241CB"/>
    <w:sectPr w:rsidR="00424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1CB"/>
    <w:rsid w:val="00AA1D8D"/>
    <w:rsid w:val="00B47730"/>
    <w:rsid w:val="00C73B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C13E3"/>
  <w14:defaultImageDpi w14:val="300"/>
  <w15:docId w15:val="{EEF95EBE-754B-4383-A7CE-74229AF1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ind w:firstLine="420"/>
    </w:pPr>
    <w:rPr>
      <w:rFonts w:ascii="微软雅黑" w:eastAsia="微软雅黑" w:hAnsi="微软雅黑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4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陈 源</cp:lastModifiedBy>
  <cp:revision>3</cp:revision>
  <dcterms:created xsi:type="dcterms:W3CDTF">2013-12-23T23:15:00Z</dcterms:created>
  <dcterms:modified xsi:type="dcterms:W3CDTF">2022-03-22T14:28:00Z</dcterms:modified>
  <cp:category/>
</cp:coreProperties>
</file>